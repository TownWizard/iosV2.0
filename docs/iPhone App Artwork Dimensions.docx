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389562F" w14:textId="77777777" w:rsidR="004B5D5A" w:rsidRDefault="00B36417">
      <w:pPr>
        <w:spacing w:line="240" w:lineRule="auto"/>
      </w:pPr>
      <w:r>
        <w:rPr>
          <w:b/>
        </w:rPr>
        <w:t>iPhone/Android App Artwork Dimensions</w:t>
      </w:r>
    </w:p>
    <w:p w14:paraId="06BC2BE9" w14:textId="77777777" w:rsidR="004B5D5A" w:rsidRDefault="004B5D5A">
      <w:pPr>
        <w:spacing w:line="240" w:lineRule="auto"/>
      </w:pPr>
    </w:p>
    <w:p w14:paraId="7BED2D28" w14:textId="77777777" w:rsidR="004B5D5A" w:rsidRDefault="00B36417">
      <w:pPr>
        <w:numPr>
          <w:ilvl w:val="0"/>
          <w:numId w:val="1"/>
        </w:numPr>
        <w:spacing w:line="240" w:lineRule="auto"/>
      </w:pPr>
      <w:r>
        <w:t>Default@2x.png - 640x960 pixels</w:t>
      </w:r>
      <w:r>
        <w:br/>
      </w:r>
    </w:p>
    <w:p w14:paraId="54EA5B7B" w14:textId="77777777" w:rsidR="004B5D5A" w:rsidRDefault="00B36417">
      <w:pPr>
        <w:numPr>
          <w:ilvl w:val="0"/>
          <w:numId w:val="1"/>
        </w:numPr>
        <w:spacing w:line="240" w:lineRule="auto"/>
      </w:pPr>
      <w:r>
        <w:t>Default.png - 320x480 pixels</w:t>
      </w:r>
      <w:r>
        <w:br/>
      </w:r>
    </w:p>
    <w:p w14:paraId="3DC45294" w14:textId="77777777" w:rsidR="004B5D5A" w:rsidRDefault="00B36417">
      <w:pPr>
        <w:numPr>
          <w:ilvl w:val="0"/>
          <w:numId w:val="1"/>
        </w:numPr>
        <w:spacing w:line="240" w:lineRule="auto"/>
      </w:pPr>
      <w:r>
        <w:t>Default-568h@2x.png - 640x1136 pixels</w:t>
      </w:r>
      <w:r>
        <w:br/>
      </w:r>
    </w:p>
    <w:p w14:paraId="2FA0C9E3" w14:textId="77777777" w:rsidR="004B5D5A" w:rsidRDefault="00B36417">
      <w:pPr>
        <w:numPr>
          <w:ilvl w:val="0"/>
          <w:numId w:val="1"/>
        </w:numPr>
        <w:spacing w:line="240" w:lineRule="auto"/>
      </w:pPr>
      <w:r>
        <w:t>iTunes Icon - 1024x1024 pixels</w:t>
      </w:r>
      <w:r>
        <w:br/>
      </w:r>
    </w:p>
    <w:p w14:paraId="466DE64D" w14:textId="77777777" w:rsidR="004B5D5A" w:rsidRDefault="00B36417">
      <w:pPr>
        <w:numPr>
          <w:ilvl w:val="0"/>
          <w:numId w:val="1"/>
        </w:numPr>
        <w:spacing w:line="240" w:lineRule="auto"/>
      </w:pPr>
      <w:r w:rsidRPr="00B36417">
        <w:rPr>
          <w:highlight w:val="yellow"/>
        </w:rPr>
        <w:t>Google Play Icon - 512x512 pixels</w:t>
      </w:r>
      <w:r>
        <w:br/>
      </w:r>
    </w:p>
    <w:p w14:paraId="0128F3D7" w14:textId="77777777" w:rsidR="004B5D5A" w:rsidRDefault="00B36417">
      <w:pPr>
        <w:numPr>
          <w:ilvl w:val="0"/>
          <w:numId w:val="1"/>
        </w:numPr>
        <w:spacing w:line="240" w:lineRule="auto"/>
      </w:pPr>
      <w:r>
        <w:t>Icon-120.png - 120x120 pixels</w:t>
      </w:r>
      <w:r>
        <w:br/>
      </w:r>
    </w:p>
    <w:p w14:paraId="1B1F26BF" w14:textId="77777777" w:rsidR="004B5D5A" w:rsidRDefault="00B36417">
      <w:pPr>
        <w:numPr>
          <w:ilvl w:val="0"/>
          <w:numId w:val="1"/>
        </w:numPr>
        <w:spacing w:line="240" w:lineRule="auto"/>
      </w:pPr>
      <w:r>
        <w:t>Icon@2x.png - 114x114 pixels</w:t>
      </w:r>
      <w:r>
        <w:br/>
      </w:r>
    </w:p>
    <w:p w14:paraId="151E243D" w14:textId="77777777" w:rsidR="004B5D5A" w:rsidRDefault="00B36417">
      <w:pPr>
        <w:numPr>
          <w:ilvl w:val="0"/>
          <w:numId w:val="1"/>
        </w:numPr>
        <w:spacing w:line="240" w:lineRule="auto"/>
      </w:pPr>
      <w:r>
        <w:t>Icon-Small-80.png - 80x80 pixels</w:t>
      </w:r>
      <w:r>
        <w:br/>
      </w:r>
    </w:p>
    <w:p w14:paraId="4060F5A4" w14:textId="77777777" w:rsidR="004B5D5A" w:rsidRDefault="00B36417">
      <w:pPr>
        <w:numPr>
          <w:ilvl w:val="0"/>
          <w:numId w:val="1"/>
        </w:numPr>
        <w:spacing w:line="240" w:lineRule="auto"/>
      </w:pPr>
      <w:r>
        <w:t>Icon-Small@2x.png - 58x58 pixels</w:t>
      </w:r>
      <w:r>
        <w:br/>
      </w:r>
    </w:p>
    <w:p w14:paraId="62BC5C9F" w14:textId="77777777" w:rsidR="004B5D5A" w:rsidRDefault="00B36417">
      <w:pPr>
        <w:numPr>
          <w:ilvl w:val="0"/>
          <w:numId w:val="1"/>
        </w:numPr>
        <w:spacing w:line="240" w:lineRule="auto"/>
      </w:pPr>
      <w:r>
        <w:t>Icon.png - 57x57 pixels</w:t>
      </w:r>
      <w:r>
        <w:br/>
      </w:r>
    </w:p>
    <w:p w14:paraId="6F3A1F38" w14:textId="77777777" w:rsidR="004B5D5A" w:rsidRDefault="00B36417">
      <w:pPr>
        <w:numPr>
          <w:ilvl w:val="0"/>
          <w:numId w:val="1"/>
        </w:numPr>
        <w:spacing w:line="240" w:lineRule="auto"/>
      </w:pPr>
      <w:r>
        <w:t>Icon-Small.png - 29x29 pixels</w:t>
      </w:r>
    </w:p>
    <w:p w14:paraId="23CC90EB" w14:textId="77777777" w:rsidR="004B5D5A" w:rsidRDefault="004B5D5A">
      <w:pPr>
        <w:spacing w:line="240" w:lineRule="auto"/>
      </w:pPr>
    </w:p>
    <w:p w14:paraId="79E05EA9" w14:textId="77777777" w:rsidR="004B5D5A" w:rsidRDefault="004B5D5A">
      <w:pPr>
        <w:spacing w:line="240" w:lineRule="auto"/>
      </w:pPr>
    </w:p>
    <w:p w14:paraId="2F9C6AB0" w14:textId="77777777" w:rsidR="004B5D5A" w:rsidRDefault="004B5D5A">
      <w:pPr>
        <w:spacing w:line="240" w:lineRule="auto"/>
      </w:pPr>
    </w:p>
    <w:p w14:paraId="1EB5ADFE" w14:textId="77777777" w:rsidR="004B5D5A" w:rsidRDefault="004B5D5A">
      <w:pPr>
        <w:spacing w:line="240" w:lineRule="auto"/>
      </w:pPr>
      <w:bookmarkStart w:id="0" w:name="_GoBack"/>
      <w:bookmarkEnd w:id="0"/>
    </w:p>
    <w:sectPr w:rsidR="004B5D5A">
      <w:headerReference w:type="default" r:id="rId8"/>
      <w:footerReference w:type="default" r:id="rId9"/>
      <w:pgSz w:w="12240" w:h="15840"/>
      <w:pgMar w:top="1440" w:right="1440" w:bottom="1440" w:left="1440" w:header="700" w:footer="7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42D973" w14:textId="77777777" w:rsidR="00B36417" w:rsidRDefault="00B36417">
      <w:pPr>
        <w:spacing w:line="240" w:lineRule="auto"/>
      </w:pPr>
      <w:r>
        <w:separator/>
      </w:r>
    </w:p>
  </w:endnote>
  <w:endnote w:type="continuationSeparator" w:id="0">
    <w:p w14:paraId="4306B3E1" w14:textId="77777777" w:rsidR="00B36417" w:rsidRDefault="00B36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5997A" w14:textId="77777777" w:rsidR="00B36417" w:rsidRDefault="00B36417">
    <w:pPr>
      <w:tabs>
        <w:tab w:val="center" w:pos="4680"/>
        <w:tab w:val="right" w:pos="9000"/>
      </w:tabs>
      <w:spacing w:line="240" w:lineRule="auto"/>
    </w:pPr>
  </w:p>
  <w:p w14:paraId="53ADB536" w14:textId="77777777" w:rsidR="00B36417" w:rsidRDefault="00B36417">
    <w:pPr>
      <w:tabs>
        <w:tab w:val="center" w:pos="4680"/>
        <w:tab w:val="right" w:pos="9000"/>
      </w:tabs>
      <w:spacing w:line="240" w:lineRule="auto"/>
    </w:pPr>
  </w:p>
  <w:p w14:paraId="4A0DB4EE" w14:textId="77777777" w:rsidR="00B36417" w:rsidRDefault="00B36417">
    <w:pPr>
      <w:tabs>
        <w:tab w:val="center" w:pos="4680"/>
        <w:tab w:val="right" w:pos="9000"/>
      </w:tabs>
      <w:spacing w:line="240" w:lineRule="auto"/>
    </w:pPr>
  </w:p>
  <w:p w14:paraId="0AE2DFE9" w14:textId="77777777" w:rsidR="00B36417" w:rsidRDefault="00B36417">
    <w:pPr>
      <w:tabs>
        <w:tab w:val="center" w:pos="4680"/>
        <w:tab w:val="right" w:pos="9000"/>
      </w:tabs>
      <w:spacing w:line="240" w:lineRule="auto"/>
    </w:pPr>
  </w:p>
  <w:p w14:paraId="3CB4B221" w14:textId="77777777" w:rsidR="00B36417" w:rsidRDefault="00B36417">
    <w:pPr>
      <w:spacing w:line="240" w:lineRule="auto"/>
    </w:pPr>
  </w:p>
  <w:p w14:paraId="7B227693" w14:textId="77777777" w:rsidR="00B36417" w:rsidRDefault="00B3641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E0AAC3" w14:textId="77777777" w:rsidR="00B36417" w:rsidRDefault="00B36417">
      <w:pPr>
        <w:spacing w:line="240" w:lineRule="auto"/>
      </w:pPr>
      <w:r>
        <w:separator/>
      </w:r>
    </w:p>
  </w:footnote>
  <w:footnote w:type="continuationSeparator" w:id="0">
    <w:p w14:paraId="2498B92E" w14:textId="77777777" w:rsidR="00B36417" w:rsidRDefault="00B364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B355F" w14:textId="77777777" w:rsidR="00B36417" w:rsidRDefault="00B36417">
    <w:pPr>
      <w:tabs>
        <w:tab w:val="center" w:pos="4680"/>
        <w:tab w:val="right" w:pos="9000"/>
      </w:tabs>
      <w:spacing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B5D5A"/>
    <w:rsid w:val="004B5D5A"/>
    <w:rsid w:val="00B36417"/>
    <w:rsid w:val="00FE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AA16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8" w:lineRule="auto"/>
    </w:pPr>
    <w:rPr>
      <w:rFonts w:ascii="Arial" w:eastAsia="Arial" w:hAnsi="Arial" w:cs="Arial"/>
      <w:color w:val="000000"/>
      <w:sz w:val="22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0"/>
      <w:szCs w:val="22"/>
    </w:rPr>
  </w:style>
  <w:style w:type="paragraph" w:styleId="Heading7">
    <w:name w:val="heading 7"/>
    <w:basedOn w:val="Normal"/>
    <w:next w:val="Normal"/>
    <w:qFormat/>
    <w:rsid w:val="00EF7B96"/>
    <w:pPr>
      <w:spacing w:before="240" w:after="6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EF7B9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F7B96"/>
    <w:p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Bhavan</cp:lastModifiedBy>
  <cp:revision>2</cp:revision>
  <dcterms:created xsi:type="dcterms:W3CDTF">2015-10-12T15:46:00Z</dcterms:created>
  <dcterms:modified xsi:type="dcterms:W3CDTF">2015-10-12T18:01:00Z</dcterms:modified>
</cp:coreProperties>
</file>